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Biomedical Signal Classification – Full Code with Explanation</w:t>
      </w:r>
    </w:p>
    <w:p>
      <w:r>
        <w:t>Name: Ahmed Ibrahim Elsayed Ahmed</w:t>
        <w:br/>
        <w:t>ID: 120200068</w:t>
        <w:br/>
        <w:t>Course: MIE 322 – Biomedical Signal Processing</w:t>
        <w:br/>
        <w:br/>
        <w:t>This document includes the full Python code with detailed explanation for each part of the biomedical image classification project.</w:t>
        <w:br/>
      </w:r>
    </w:p>
    <w:p>
      <w:pPr>
        <w:pStyle w:val="Heading2"/>
      </w:pPr>
      <w:r>
        <w:t>Part 1</w:t>
      </w:r>
    </w:p>
    <w:p>
      <w:pPr>
        <w:pStyle w:val="IntenseQuote"/>
      </w:pPr>
      <w:r>
        <w:t>Code:</w:t>
      </w:r>
    </w:p>
    <w:p>
      <w:r>
        <w:t>import os</w:t>
        <w:br/>
        <w:t>import matplotlib.pyplot as plt</w:t>
        <w:br/>
        <w:t>import matplotlib.image as mpimg</w:t>
        <w:br/>
        <w:t>from PIL import Image</w:t>
        <w:br/>
        <w:br/>
        <w:t>dataset_path = "/mnt/data/extracted_dataset_v3/OriginalDataset"</w:t>
        <w:br/>
        <w:br/>
        <w:t>fig, axes = plt.subplots(nrows=4, ncols=5, figsize=(15, 10))</w:t>
        <w:br/>
        <w:t>fig.suptitle("Sample Images from Each Class", fontsize=16)</w:t>
        <w:br/>
        <w:br/>
        <w:t>for row, category in enumerate(os.listdir(dataset_path)):</w:t>
        <w:br/>
        <w:t xml:space="preserve">    category_path = os.path.join(dataset_path, category)</w:t>
        <w:br/>
        <w:t xml:space="preserve">    if os.path.isdir(category_path):</w:t>
        <w:br/>
        <w:t xml:space="preserve">        images_shown = 0</w:t>
        <w:br/>
        <w:t xml:space="preserve">        col = 0</w:t>
        <w:br/>
        <w:t xml:space="preserve">        for file in os.listdir(category_path):</w:t>
        <w:br/>
        <w:t xml:space="preserve">            file_path = os.path.join(category_path, file)</w:t>
        <w:br/>
        <w:t xml:space="preserve">            if os.path.isfile(file_path):</w:t>
        <w:br/>
        <w:t xml:space="preserve">                try:</w:t>
        <w:br/>
        <w:t xml:space="preserve">                    img = mpimg.imread(file_path)</w:t>
        <w:br/>
        <w:t xml:space="preserve">                    axes[row, col].imshow(img, cmap='gray')</w:t>
        <w:br/>
        <w:t xml:space="preserve">                    axes[row, col].axis('off')</w:t>
        <w:br/>
        <w:t xml:space="preserve">                    if col == 0:</w:t>
        <w:br/>
        <w:t xml:space="preserve">                        axes[row, col].set_title(category)</w:t>
        <w:br/>
        <w:t xml:space="preserve">                    col += 1</w:t>
        <w:br/>
        <w:t xml:space="preserve">                    images_shown += 1</w:t>
        <w:br/>
        <w:t xml:space="preserve">                    if images_shown == 5:</w:t>
        <w:br/>
        <w:t xml:space="preserve">                        break</w:t>
        <w:br/>
        <w:t xml:space="preserve">                except:</w:t>
        <w:br/>
        <w:t xml:space="preserve">                    continue</w:t>
        <w:br/>
        <w:t xml:space="preserve">        for empty in range(images_shown, 5):</w:t>
        <w:br/>
        <w:t xml:space="preserve">            axes[row, empty].axis('off')</w:t>
        <w:br/>
        <w:br/>
        <w:t>plt.tight_layout()</w:t>
        <w:br/>
        <w:t>plt.show()</w:t>
      </w:r>
    </w:p>
    <w:p>
      <w:pPr>
        <w:pStyle w:val="IntenseQuote"/>
      </w:pPr>
      <w:r>
        <w:t>Explanation:</w:t>
      </w:r>
    </w:p>
    <w:p>
      <w:r>
        <w:t>This code displays the first 5 grayscale images from each category in the dataset using a 4x5 matplotlib grid. It handles corrupted images and skips them.</w:t>
      </w:r>
    </w:p>
    <w:p>
      <w:pPr>
        <w:pStyle w:val="Heading2"/>
      </w:pPr>
      <w:r>
        <w:t>Part 2</w:t>
      </w:r>
    </w:p>
    <w:p>
      <w:pPr>
        <w:pStyle w:val="IntenseQuote"/>
      </w:pPr>
      <w:r>
        <w:t>Code:</w:t>
      </w:r>
    </w:p>
    <w:p>
      <w:r>
        <w:t>from PIL import Image</w:t>
        <w:br/>
        <w:t>import os</w:t>
        <w:br/>
        <w:br/>
        <w:t>for category in os.listdir(dataset_path):</w:t>
        <w:br/>
        <w:t xml:space="preserve">    category_path = os.path.join(dataset_path, category)</w:t>
        <w:br/>
        <w:t xml:space="preserve">    if os.path.isdir(category_path):</w:t>
        <w:br/>
        <w:t xml:space="preserve">        files_in_category = [f for f in os.listdir(category_path) if os.path.isfile(os.path.join(category_path, f))]</w:t>
        <w:br/>
        <w:t xml:space="preserve">        if files_in_category:</w:t>
        <w:br/>
        <w:t xml:space="preserve">            sample_image = os.path.join(category_path, files_in_category[0])</w:t>
        <w:br/>
        <w:t xml:space="preserve">            try:</w:t>
        <w:br/>
        <w:t xml:space="preserve">                with Image.open(sample_image) as img:</w:t>
        <w:br/>
        <w:t xml:space="preserve">                    print(f"{category}: {img.size} (W x H)")</w:t>
        <w:br/>
        <w:t xml:space="preserve">            except Exception as e:</w:t>
        <w:br/>
        <w:t xml:space="preserve">                print(f"Could not open or read image file {sample_image}: {e}")</w:t>
        <w:br/>
        <w:t xml:space="preserve">        else:</w:t>
        <w:br/>
        <w:t xml:space="preserve">            print(f"No image files found in {category}")</w:t>
      </w:r>
    </w:p>
    <w:p>
      <w:pPr>
        <w:pStyle w:val="IntenseQuote"/>
      </w:pPr>
      <w:r>
        <w:t>Explanation:</w:t>
      </w:r>
    </w:p>
    <w:p>
      <w:r>
        <w:t>This part loads one sample image from each class and prints its dimensions. It helps decide on a common image size for preprocessing.</w:t>
      </w:r>
    </w:p>
    <w:p>
      <w:pPr>
        <w:pStyle w:val="Heading2"/>
      </w:pPr>
      <w:r>
        <w:t>Part 3</w:t>
      </w:r>
    </w:p>
    <w:p>
      <w:pPr>
        <w:pStyle w:val="IntenseQuote"/>
      </w:pPr>
      <w:r>
        <w:t>Code:</w:t>
      </w:r>
    </w:p>
    <w:p>
      <w:r>
        <w:t>import numpy as np</w:t>
        <w:br/>
        <w:t>from sklearn.model_selection import train_test_split</w:t>
        <w:br/>
        <w:t>from tensorflow.keras.utils import to_categorical</w:t>
        <w:br/>
        <w:br/>
        <w:t>categories = sorted(os.listdir(dataset_path))</w:t>
        <w:br/>
        <w:t>img_size = (128, 128)</w:t>
        <w:br/>
        <w:t>images = []</w:t>
        <w:br/>
        <w:t>labels = []</w:t>
        <w:br/>
        <w:br/>
        <w:t>for label, category in enumerate(categories):</w:t>
        <w:br/>
        <w:t xml:space="preserve">    category_path = os.path.join(dataset_path, category)</w:t>
        <w:br/>
        <w:t xml:space="preserve">    if os.path.isdir(category_path):</w:t>
        <w:br/>
        <w:t xml:space="preserve">        for img_file in os.listdir(category_path):</w:t>
        <w:br/>
        <w:t xml:space="preserve">            img_path = os.path.join(category_path, img_file)</w:t>
        <w:br/>
        <w:t xml:space="preserve">            try:</w:t>
        <w:br/>
        <w:t xml:space="preserve">                img = Image.open(img_path).convert('L')</w:t>
        <w:br/>
        <w:t xml:space="preserve">                img = img.resize(img_size)</w:t>
        <w:br/>
        <w:t xml:space="preserve">                img_array = np.array(img) / 255.0</w:t>
        <w:br/>
        <w:t xml:space="preserve">                images.append(img_array)</w:t>
        <w:br/>
        <w:t xml:space="preserve">                labels.append(label)</w:t>
        <w:br/>
        <w:t xml:space="preserve">            except Exception as e:</w:t>
        <w:br/>
        <w:t xml:space="preserve">                print(f"⚠️ Skipped image {img_path}: {e}")</w:t>
        <w:br/>
        <w:br/>
        <w:t>X = np.array(images).reshape(-1, 128, 128, 1)</w:t>
        <w:br/>
        <w:t>y = to_categorical(np.array(labels), num_classes=len(categories))</w:t>
      </w:r>
    </w:p>
    <w:p>
      <w:pPr>
        <w:pStyle w:val="IntenseQuote"/>
      </w:pPr>
      <w:r>
        <w:t>Explanation:</w:t>
      </w:r>
    </w:p>
    <w:p>
      <w:r>
        <w:t>This block preprocesses images: resizes them to 128x128, converts to grayscale, normalizes pixel values, and one-hot encodes the labels.</w:t>
      </w:r>
    </w:p>
    <w:p>
      <w:pPr>
        <w:pStyle w:val="Heading2"/>
      </w:pPr>
      <w:r>
        <w:t>Part 4</w:t>
      </w:r>
    </w:p>
    <w:p>
      <w:pPr>
        <w:pStyle w:val="IntenseQuote"/>
      </w:pPr>
      <w:r>
        <w:t>Code:</w:t>
      </w:r>
    </w:p>
    <w:p>
      <w:r>
        <w:t>X_train, X_temp, y_train, y_temp = train_test_split(X, y, test_size=0.3, stratify=y, random_state=42)</w:t>
        <w:br/>
        <w:t>X_val, X_test, y_val, y_test = train_test_split(X_temp, y_temp, test_size=0.5, stratify=y_temp, random_state=42)</w:t>
      </w:r>
    </w:p>
    <w:p>
      <w:pPr>
        <w:pStyle w:val="IntenseQuote"/>
      </w:pPr>
      <w:r>
        <w:t>Explanation:</w:t>
      </w:r>
    </w:p>
    <w:p>
      <w:r>
        <w:t>The data is split into training (70%), validation (15%), and testing (15%) sets using stratified sampling to maintain class distribution.</w:t>
      </w:r>
    </w:p>
    <w:p>
      <w:pPr>
        <w:pStyle w:val="Heading2"/>
      </w:pPr>
      <w:r>
        <w:t>Part 5</w:t>
      </w:r>
    </w:p>
    <w:p>
      <w:pPr>
        <w:pStyle w:val="IntenseQuote"/>
      </w:pPr>
      <w:r>
        <w:t>Code:</w:t>
      </w:r>
    </w:p>
    <w:p>
      <w:r>
        <w:t>import tensorflow as tf</w:t>
        <w:br/>
        <w:t>from tensorflow.keras.models import Sequential</w:t>
        <w:br/>
        <w:t>from tensorflow.keras.layers import Conv2D, MaxPooling2D, Flatten, Dense, Dropout</w:t>
        <w:br/>
        <w:t>from sklearn.utils.class_weight import compute_class_weight</w:t>
        <w:br/>
        <w:br/>
        <w:t>num_classes = y_train.shape[1]</w:t>
        <w:br/>
        <w:br/>
        <w:t>model = Sequential([</w:t>
        <w:br/>
        <w:t xml:space="preserve">    Conv2D(32, (3,3), activation='relu', input_shape=(128, 128, 1)),</w:t>
        <w:br/>
        <w:t xml:space="preserve">    MaxPooling2D(2,2),</w:t>
        <w:br/>
        <w:t xml:space="preserve">    Conv2D(64, (3,3), activation='relu'),</w:t>
        <w:br/>
        <w:t xml:space="preserve">    MaxPooling2D(2,2),</w:t>
        <w:br/>
        <w:t xml:space="preserve">    Flatten(),</w:t>
        <w:br/>
        <w:t xml:space="preserve">    Dense(128, activation='relu'),</w:t>
        <w:br/>
        <w:t xml:space="preserve">    Dropout(0.3),</w:t>
        <w:br/>
        <w:t xml:space="preserve">    Dense(num_classes, activation='softmax')</w:t>
        <w:br/>
        <w:t>])</w:t>
        <w:br/>
        <w:br/>
        <w:t>model.compile(optimizer='adam', loss='categorical_crossentropy', metrics=['accuracy'])</w:t>
      </w:r>
    </w:p>
    <w:p>
      <w:pPr>
        <w:pStyle w:val="IntenseQuote"/>
      </w:pPr>
      <w:r>
        <w:t>Explanation:</w:t>
      </w:r>
    </w:p>
    <w:p>
      <w:r>
        <w:t>A CNN model with 2 Conv2D layers, max pooling, flattening, a dense hidden layer with dropout, and a softmax output layer is created and compiled.</w:t>
      </w:r>
    </w:p>
    <w:p>
      <w:pPr>
        <w:pStyle w:val="Heading2"/>
      </w:pPr>
      <w:r>
        <w:t>Part 6</w:t>
      </w:r>
    </w:p>
    <w:p>
      <w:pPr>
        <w:pStyle w:val="IntenseQuote"/>
      </w:pPr>
      <w:r>
        <w:t>Code:</w:t>
      </w:r>
    </w:p>
    <w:p>
      <w:r>
        <w:t>y_train_labels = np.argmax(y_train, axis=1)</w:t>
        <w:br/>
        <w:t>class_weights_values = compute_class_weight(class_weight='balanced', classes=np.unique(y_train_labels), y=y_train_labels)</w:t>
        <w:br/>
        <w:t>class_weights_dict = {i: weight for i, weight in enumerate(class_weights_values)}</w:t>
      </w:r>
    </w:p>
    <w:p>
      <w:pPr>
        <w:pStyle w:val="IntenseQuote"/>
      </w:pPr>
      <w:r>
        <w:t>Explanation:</w:t>
      </w:r>
    </w:p>
    <w:p>
      <w:r>
        <w:t>This part computes class weights using sklearn to balance the training process and reduce class imbalance issues.</w:t>
      </w:r>
    </w:p>
    <w:p>
      <w:pPr>
        <w:pStyle w:val="Heading2"/>
      </w:pPr>
      <w:r>
        <w:t>Part 7</w:t>
      </w:r>
    </w:p>
    <w:p>
      <w:pPr>
        <w:pStyle w:val="IntenseQuote"/>
      </w:pPr>
      <w:r>
        <w:t>Code:</w:t>
      </w:r>
    </w:p>
    <w:p>
      <w:r>
        <w:t>history = model.fit(X_train, y_train, epochs=10, batch_size=32, validation_data=(X_val, y_val), class_weight=class_weights_dict)</w:t>
      </w:r>
    </w:p>
    <w:p>
      <w:pPr>
        <w:pStyle w:val="IntenseQuote"/>
      </w:pPr>
      <w:r>
        <w:t>Explanation:</w:t>
      </w:r>
    </w:p>
    <w:p>
      <w:r>
        <w:t>The model is trained for 10 epochs using the training set and validated on the validation set. Class weights are applied.</w:t>
      </w:r>
    </w:p>
    <w:p>
      <w:pPr>
        <w:pStyle w:val="Heading2"/>
      </w:pPr>
      <w:r>
        <w:t>Part 8</w:t>
      </w:r>
    </w:p>
    <w:p>
      <w:pPr>
        <w:pStyle w:val="IntenseQuote"/>
      </w:pPr>
      <w:r>
        <w:t>Code:</w:t>
      </w:r>
    </w:p>
    <w:p>
      <w:r>
        <w:t>import matplotlib.pyplot as plt</w:t>
        <w:br/>
        <w:br/>
        <w:t>plt.figure(figsize=(12, 5))</w:t>
        <w:br/>
        <w:t>plt.subplot(1, 2, 1)</w:t>
        <w:br/>
        <w:t>plt.plot(history.history['accuracy'], label='Train Accuracy')</w:t>
        <w:br/>
        <w:t>plt.plot(history.history['val_accuracy'], label='Val Accuracy')</w:t>
        <w:br/>
        <w:t>plt.title("Accuracy")</w:t>
        <w:br/>
        <w:t>plt.legend()</w:t>
        <w:br/>
        <w:br/>
        <w:t>plt.subplot(1, 2, 2)</w:t>
        <w:br/>
        <w:t>plt.plot(history.history['loss'], label='Train Loss')</w:t>
        <w:br/>
        <w:t>plt.plot(history.history['val_loss'], label='Val Loss')</w:t>
        <w:br/>
        <w:t>plt.title("Loss")</w:t>
        <w:br/>
        <w:t>plt.legend()</w:t>
        <w:br/>
        <w:t>plt.savefig("accuracy_loss_plot.png")</w:t>
        <w:br/>
        <w:t>plt.show()</w:t>
      </w:r>
    </w:p>
    <w:p>
      <w:pPr>
        <w:pStyle w:val="IntenseQuote"/>
      </w:pPr>
      <w:r>
        <w:t>Explanation:</w:t>
      </w:r>
    </w:p>
    <w:p>
      <w:r>
        <w:t>This section plots training and validation accuracy and loss curves to visualize the model’s learning progress and identify overfitting.</w:t>
      </w:r>
    </w:p>
    <w:p>
      <w:pPr>
        <w:pStyle w:val="Heading2"/>
      </w:pPr>
      <w:r>
        <w:t>Part 9</w:t>
      </w:r>
    </w:p>
    <w:p>
      <w:pPr>
        <w:pStyle w:val="IntenseQuote"/>
      </w:pPr>
      <w:r>
        <w:t>Code:</w:t>
      </w:r>
    </w:p>
    <w:p>
      <w:r>
        <w:t>from sklearn.metrics import classification_report, confusion_matrix</w:t>
        <w:br/>
        <w:t>import seaborn as sns</w:t>
        <w:br/>
        <w:br/>
        <w:t>y_pred_probs = model.predict(X_test)</w:t>
        <w:br/>
        <w:t>y_pred = np.argmax(y_pred_probs, axis=1)</w:t>
        <w:br/>
        <w:t>y_true = np.argmax(y_test, axis=1)</w:t>
        <w:br/>
        <w:br/>
        <w:t>print("🧪 Test Accuracy:", np.mean(y_pred == y_true))</w:t>
        <w:br/>
        <w:t>print("\n📋 Classification Report:")</w:t>
        <w:br/>
        <w:t>print(classification_report(y_true, y_pred, target_names=categories))</w:t>
        <w:br/>
        <w:br/>
        <w:t>cm = confusion_matrix(y_true, y_pred)</w:t>
        <w:br/>
        <w:t>plt.figure(figsize=(8,6))</w:t>
        <w:br/>
        <w:t>sns.heatmap(cm, annot=True, fmt='d', cmap='Blues', xticklabels=categories, yticklabels=categories)</w:t>
        <w:br/>
        <w:t>plt.xlabel("Predicted")</w:t>
        <w:br/>
        <w:t>plt.ylabel("Actual")</w:t>
        <w:br/>
        <w:t>plt.title("Confusion Matrix")</w:t>
        <w:br/>
        <w:t>plt.savefig("confusion_matrix.png")</w:t>
        <w:br/>
        <w:t>plt.show()</w:t>
      </w:r>
    </w:p>
    <w:p>
      <w:pPr>
        <w:pStyle w:val="IntenseQuote"/>
      </w:pPr>
      <w:r>
        <w:t>Explanation:</w:t>
      </w:r>
    </w:p>
    <w:p>
      <w:r>
        <w:t>Finally, the model’s predictions on the test set are evaluated using accuracy, classification report, and a visualized confusion matrix.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